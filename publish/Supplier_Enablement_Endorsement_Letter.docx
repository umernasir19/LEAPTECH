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4D3C4" w14:textId="126EE7CD" w:rsidR="00D97454" w:rsidRDefault="00000000">
      <w:r>
        <w:t>[Company Letterhead or Logo]</w:t>
      </w:r>
    </w:p>
    <w:p w14:paraId="333D0548" w14:textId="77777777" w:rsidR="00D97454" w:rsidRDefault="00000000">
      <w:r>
        <w:t>May 17, 2025</w:t>
      </w:r>
    </w:p>
    <w:p w14:paraId="47007765" w14:textId="77777777" w:rsidR="00D97454" w:rsidRDefault="00D97454"/>
    <w:p w14:paraId="77F1282B" w14:textId="77777777" w:rsidR="00D97454" w:rsidRDefault="00000000">
      <w:pPr>
        <w:pStyle w:val="Heading1"/>
      </w:pPr>
      <w:r>
        <w:t>Subject: Supporting Our Supplier Enablement Program</w:t>
      </w:r>
    </w:p>
    <w:p w14:paraId="799EE896" w14:textId="1935B9C3" w:rsidR="00D97454" w:rsidRDefault="00000000">
      <w:r>
        <w:t>To Our Valued Supplier,</w:t>
      </w:r>
      <w:r>
        <w:br/>
      </w:r>
      <w:r>
        <w:br/>
        <w:t>At [Your Company Name], we’re always looking for ways to improve how we work with our suppliers. That’s why we’re supporting a supplier enablement program designed to simplify payments and strengthen our partnership.</w:t>
      </w:r>
      <w:r>
        <w:br/>
      </w:r>
      <w:r>
        <w:br/>
        <w:t>As part of this program, we’re offering:</w:t>
      </w:r>
      <w:r>
        <w:br/>
        <w:t xml:space="preserve">- </w:t>
      </w:r>
      <w:r w:rsidR="00AC4A70">
        <w:t xml:space="preserve">XX </w:t>
      </w:r>
      <w:r>
        <w:t xml:space="preserve">Faster payments through a </w:t>
      </w:r>
      <w:r w:rsidR="00AC4A70">
        <w:t>card acceptance program</w:t>
      </w:r>
      <w:r>
        <w:br/>
        <w:t>- Digital payment methods (like virtual cards)</w:t>
      </w:r>
      <w:r w:rsidR="00AC4A70">
        <w:t xml:space="preserve"> with more controls and protection for you</w:t>
      </w:r>
      <w:r>
        <w:br/>
        <w:t>- Less paperwork and easier reconciliation</w:t>
      </w:r>
      <w:r>
        <w:br/>
      </w:r>
      <w:r>
        <w:br/>
        <w:t>These changes are completely optional</w:t>
      </w:r>
      <w:r w:rsidR="00AC4A70">
        <w:t xml:space="preserve"> at this point</w:t>
      </w:r>
      <w:r>
        <w:t>, but we believe they can help improve cash flow, save time, and make doing business with us even smoother.</w:t>
      </w:r>
    </w:p>
    <w:p w14:paraId="604DC324" w14:textId="77777777" w:rsidR="00D97454" w:rsidRDefault="00000000">
      <w:pPr>
        <w:pStyle w:val="Heading2"/>
      </w:pPr>
      <w:r>
        <w:br/>
        <w:t>Next Steps</w:t>
      </w:r>
    </w:p>
    <w:p w14:paraId="224437A3" w14:textId="5C0F7B0C" w:rsidR="00D97454" w:rsidRDefault="00000000">
      <w:r>
        <w:t>Please let us know how you’d like to proceed by selecting one of the following options:</w:t>
      </w:r>
      <w:r>
        <w:br/>
      </w:r>
      <w:r>
        <w:br/>
        <w:t>☐ Accept – I would like to participate in the program and receive faster payments.</w:t>
      </w:r>
      <w:r>
        <w:br/>
        <w:t>☐ Decline – I prefer to continue with our current payment terms and methods.</w:t>
      </w:r>
      <w:r>
        <w:br/>
        <w:t>☐ Counter – I’m open to participating but would like to propose different terms.</w:t>
      </w:r>
      <w:r>
        <w:br/>
      </w:r>
      <w:r>
        <w:br/>
        <w:t>To respond, you can email us directly at [Contact Email] or return a signed copy of this letter with your selection</w:t>
      </w:r>
      <w:r w:rsidR="00AC4A70">
        <w:t xml:space="preserve"> to company@company.com</w:t>
      </w:r>
    </w:p>
    <w:p w14:paraId="2E172FD9" w14:textId="0AD20216" w:rsidR="00D97454" w:rsidRDefault="00000000">
      <w:r>
        <w:t xml:space="preserve">We appreciate your partnership and look forward to continuing to work together. </w:t>
      </w:r>
      <w:r w:rsidR="00AC4A70">
        <w:t xml:space="preserve">We at COMPANY NAME always prefer suppliers and partners who embraces our digital and transformation initiatives. </w:t>
      </w:r>
      <w:r>
        <w:t>If you have any questions, don’t hesitate to reach out</w:t>
      </w:r>
      <w:r w:rsidR="00AC4A70">
        <w:t>.</w:t>
      </w:r>
      <w:r>
        <w:br/>
      </w:r>
      <w:r>
        <w:br/>
        <w:t>Best regards,</w:t>
      </w:r>
      <w:r>
        <w:br/>
        <w:t>[Your Full Name]</w:t>
      </w:r>
      <w:r>
        <w:br/>
        <w:t>[Your Job Title]</w:t>
      </w:r>
      <w:r>
        <w:br/>
        <w:t>[Your Company Name]</w:t>
      </w:r>
      <w:r>
        <w:br/>
        <w:t>[Email Address]</w:t>
      </w:r>
      <w:r>
        <w:br/>
        <w:t>[Phone Number]</w:t>
      </w:r>
    </w:p>
    <w:sectPr w:rsidR="00D974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09196">
    <w:abstractNumId w:val="8"/>
  </w:num>
  <w:num w:numId="2" w16cid:durableId="1271204700">
    <w:abstractNumId w:val="6"/>
  </w:num>
  <w:num w:numId="3" w16cid:durableId="1580094788">
    <w:abstractNumId w:val="5"/>
  </w:num>
  <w:num w:numId="4" w16cid:durableId="362367774">
    <w:abstractNumId w:val="4"/>
  </w:num>
  <w:num w:numId="5" w16cid:durableId="54397651">
    <w:abstractNumId w:val="7"/>
  </w:num>
  <w:num w:numId="6" w16cid:durableId="1883712301">
    <w:abstractNumId w:val="3"/>
  </w:num>
  <w:num w:numId="7" w16cid:durableId="1098715796">
    <w:abstractNumId w:val="2"/>
  </w:num>
  <w:num w:numId="8" w16cid:durableId="1016346410">
    <w:abstractNumId w:val="1"/>
  </w:num>
  <w:num w:numId="9" w16cid:durableId="97579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2CA1"/>
    <w:rsid w:val="00AA1D8D"/>
    <w:rsid w:val="00AC4A70"/>
    <w:rsid w:val="00B47730"/>
    <w:rsid w:val="00CB0664"/>
    <w:rsid w:val="00D974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6549A"/>
  <w14:defaultImageDpi w14:val="300"/>
  <w15:docId w15:val="{771D70C2-55B1-49CC-B03F-8EDD74E2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Khalid Jawaid</cp:lastModifiedBy>
  <cp:revision>2</cp:revision>
  <dcterms:created xsi:type="dcterms:W3CDTF">2025-05-17T21:01:00Z</dcterms:created>
  <dcterms:modified xsi:type="dcterms:W3CDTF">2025-05-17T21:01:00Z</dcterms:modified>
  <cp:category/>
</cp:coreProperties>
</file>